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Travel App Project - Setup and Run Instructions</w:t>
      </w:r>
    </w:p>
    <w:p>
      <w:pPr>
        <w:pStyle w:val="Heading2"/>
      </w:pPr>
      <w:r>
        <w:t>Project Overview</w:t>
      </w:r>
    </w:p>
    <w:p>
      <w:r>
        <w:t>The travel app is a web-based application developed using Python and Django, designed to provide users with an easy way to browse and book travel options. The project has been structured to ensure scalability and ease of maintenance.</w:t>
      </w:r>
    </w:p>
    <w:p>
      <w:pPr>
        <w:pStyle w:val="Heading2"/>
      </w:pPr>
      <w:r>
        <w:t>Prerequisites</w:t>
      </w:r>
    </w:p>
    <w:p>
      <w:r>
        <w:t>To run the project, ensure the following are installed on your system:</w:t>
        <w:br/>
        <w:t>- Python (version 3.6 or later)</w:t>
        <w:br/>
        <w:t>- Django</w:t>
        <w:br/>
        <w:t>- Any additional dependencies specified in the requirements.txt file.</w:t>
      </w:r>
    </w:p>
    <w:p>
      <w:pPr>
        <w:pStyle w:val="Heading2"/>
      </w:pPr>
      <w:r>
        <w:t>Step-by-Step Guide</w:t>
      </w:r>
    </w:p>
    <w:p>
      <w:pPr>
        <w:pStyle w:val="Heading3"/>
      </w:pPr>
      <w:r>
        <w:t>1. Activate the Virtual Environment</w:t>
      </w:r>
    </w:p>
    <w:p>
      <w:r>
        <w:t>Navigate to the project directory.</w:t>
        <w:br/>
        <w:t>Run the following command to activate the virtual environment:</w:t>
      </w:r>
    </w:p>
    <w:p>
      <w:r>
        <w:t>venv\Scripts\activate</w:t>
      </w:r>
    </w:p>
    <w:p>
      <w:r>
        <w:t>This isolates the project’s dependencies, ensuring a consistent environment.</w:t>
      </w:r>
    </w:p>
    <w:p>
      <w:pPr>
        <w:pStyle w:val="Heading3"/>
      </w:pPr>
      <w:r>
        <w:t>2. Change Directory</w:t>
      </w:r>
    </w:p>
    <w:p>
      <w:r>
        <w:t>Move into the main project directory by running:</w:t>
      </w:r>
    </w:p>
    <w:p>
      <w:r>
        <w:t>cd travel_wapp</w:t>
      </w:r>
    </w:p>
    <w:p>
      <w:pPr>
        <w:pStyle w:val="Heading3"/>
      </w:pPr>
      <w:r>
        <w:t>3. Install Project Dependencies</w:t>
      </w:r>
    </w:p>
    <w:p>
      <w:r>
        <w:t>Use the following command to install all required packages and dependencies:</w:t>
      </w:r>
    </w:p>
    <w:p>
      <w:r>
        <w:t>pip install -r requirements.txt</w:t>
      </w:r>
    </w:p>
    <w:p>
      <w:r>
        <w:t>This command reads from the requirements.txt file and installs the necessary libraries.</w:t>
      </w:r>
    </w:p>
    <w:p>
      <w:pPr>
        <w:pStyle w:val="Heading3"/>
      </w:pPr>
      <w:r>
        <w:t>4. Run the Django Development Server</w:t>
      </w:r>
    </w:p>
    <w:p>
      <w:r>
        <w:t>Start the server by running:</w:t>
      </w:r>
    </w:p>
    <w:p>
      <w:r>
        <w:t>python manage.py runserver</w:t>
      </w:r>
    </w:p>
    <w:p>
      <w:r>
        <w:t>The server should start at http://127.0.0.1:8000/. Open this link in a browser to view and test the application.</w:t>
      </w:r>
    </w:p>
    <w:p>
      <w:r>
        <w:t>Note: The above steps assume that the virtual environment (venv) and dependencies have been set up correctly. If any issues arise, verify the setup or reach out for support.</w:t>
      </w:r>
    </w:p>
    <w:p>
      <w:pPr>
        <w:pStyle w:val="Heading2"/>
      </w:pPr>
      <w:r>
        <w:t>Project Status:</w:t>
      </w:r>
    </w:p>
    <w:p>
      <w:r>
        <w:t>The core functionalities of the travel app have been implemented, with a primary focus on user-friendly navigation and booking features. This setup guide should enable you to run and test the application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